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SDL2 Setup Guide</w:t>
      </w:r>
    </w:p>
    <w:p>
      <w:r>
        <w:t>This guide will help you set up SDL2 for your C++ project. If you're new to SDL2, you can follow this excellent tutorial for a detailed step-by-step process on setting up SDL2 and learning how to use it:</w:t>
      </w:r>
    </w:p>
    <w:p/>
    <w:p>
      <w:r>
        <w:t>[Lazy Foo SDL2 Tutorial](https://lazyfoo.net/tutorials/SDL/01_hello_SDL/index.php)</w:t>
      </w:r>
    </w:p>
    <w:p/>
    <w:p>
      <w:pPr>
        <w:pStyle w:val="Heading1"/>
      </w:pPr>
      <w:r>
        <w:t>Step-by-Step Instructions</w:t>
      </w:r>
    </w:p>
    <w:p>
      <w:pPr>
        <w:pStyle w:val="Heading2"/>
      </w:pPr>
      <w:r>
        <w:t>1. Download SDL2</w:t>
      </w:r>
    </w:p>
    <w:p>
      <w:r>
        <w:t>You can download SDL2 from the official website:</w:t>
      </w:r>
    </w:p>
    <w:p>
      <w:r>
        <w:t>[SDL2 Download](https://www.libsdl.org/download-2.0.php)</w:t>
      </w:r>
    </w:p>
    <w:p>
      <w:pPr>
        <w:pStyle w:val="Heading2"/>
      </w:pPr>
      <w:r>
        <w:t>2. Extract the Files</w:t>
      </w:r>
    </w:p>
    <w:p>
      <w:r>
        <w:t>After downloading, extract the files to a directory on your computer.</w:t>
      </w:r>
    </w:p>
    <w:p>
      <w:pPr>
        <w:pStyle w:val="Heading2"/>
      </w:pPr>
      <w:r>
        <w:t>3. Setup SDL2 in Visual Studio/Visual Studio Code</w:t>
      </w:r>
    </w:p>
    <w:p>
      <w:pPr>
        <w:pStyle w:val="Heading3"/>
      </w:pPr>
      <w:r>
        <w:t>For Visual Studio:</w:t>
      </w:r>
    </w:p>
    <w:p>
      <w:r>
        <w:t>1. Open your project and right-click on the project name in Solution Explorer.</w:t>
      </w:r>
    </w:p>
    <w:p>
      <w:r>
        <w:t>2. Go to Properties.</w:t>
      </w:r>
    </w:p>
    <w:p>
      <w:r>
        <w:t>3. Under C/C++ &gt; General &gt; Additional Include Directories, add the path to the 'include' folder of SDL2.</w:t>
      </w:r>
    </w:p>
    <w:p>
      <w:r>
        <w:t>4. Under Linker &gt; General &gt; Additional Library Directories, add the path to the 'lib' folder.</w:t>
      </w:r>
    </w:p>
    <w:p>
      <w:r>
        <w:t>5. Under Linker &gt; Input &gt; Additional Dependencies, add 'SDL2.lib' and 'SDL2main.lib'.</w:t>
      </w:r>
    </w:p>
    <w:p>
      <w:pPr>
        <w:pStyle w:val="Heading3"/>
      </w:pPr>
      <w:r>
        <w:t>For Visual Studio Code:</w:t>
      </w:r>
    </w:p>
    <w:p>
      <w:r>
        <w:t>1. Set up your tasks.json and launch.json files.</w:t>
      </w:r>
    </w:p>
    <w:p>
      <w:r>
        <w:t>2. Include the SDL2 'include' directory in your compiler flags.</w:t>
      </w:r>
    </w:p>
    <w:p>
      <w:r>
        <w:t>3. Link the SDL2 libraries in your build command.</w:t>
      </w:r>
    </w:p>
    <w:p>
      <w:pPr>
        <w:pStyle w:val="Heading2"/>
      </w:pPr>
      <w:r>
        <w:t>4. Copy SDL2.dll</w:t>
      </w:r>
    </w:p>
    <w:p>
      <w:r>
        <w:t>Ensure that the 'SDL2.dll' file from the 'lib' folder is placed in the same directory as your executable.</w:t>
      </w:r>
    </w:p>
    <w:p>
      <w:pPr>
        <w:pStyle w:val="Heading2"/>
      </w:pPr>
      <w:r>
        <w:t>5. Start Coding</w:t>
      </w:r>
    </w:p>
    <w:p>
      <w:r>
        <w:t>You are now ready to start coding with SDL2! Include the header file `#include &lt;SDL.h&gt;` in your C++ files and enjoy building your project.</w:t>
      </w:r>
    </w:p>
    <w:p>
      <w:pPr>
        <w:pStyle w:val="Heading1"/>
      </w:pPr>
      <w:r>
        <w:t>Additional Resources</w:t>
      </w:r>
    </w:p>
    <w:p>
      <w:r>
        <w:t>- [SDL2 Documentation](https://wiki.libsdl.org/SDL2/FrontPage)</w:t>
      </w:r>
    </w:p>
    <w:p>
      <w:r>
        <w:t>- [SDL2 GitHub Repository](https://github.com/libsdl-org/SDL)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